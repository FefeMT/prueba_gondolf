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345F" w:rsidRPr="00B71877" w:rsidRDefault="00000000">
      <w:pPr>
        <w:pStyle w:val="Ttulo"/>
        <w:jc w:val="center"/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Trabajo Práctico: Juego 2D - Gondolf y Murciélagos</w:t>
      </w:r>
    </w:p>
    <w:p w:rsidR="00BC345F" w:rsidRPr="00B71877" w:rsidRDefault="00000000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b/>
          <w:lang w:val="es-AR"/>
        </w:rPr>
        <w:t>Integrantes:</w:t>
      </w:r>
      <w:r w:rsidRPr="00B71877">
        <w:rPr>
          <w:rFonts w:ascii="Times New Roman" w:hAnsi="Times New Roman" w:cs="Times New Roman"/>
          <w:b/>
          <w:lang w:val="es-AR"/>
        </w:rPr>
        <w:br/>
      </w:r>
      <w:r w:rsidR="00177F7E" w:rsidRPr="00B71877">
        <w:rPr>
          <w:rFonts w:ascii="Times New Roman" w:hAnsi="Times New Roman" w:cs="Times New Roman"/>
          <w:lang w:val="es-AR"/>
        </w:rPr>
        <w:t>Valentino Muto – valentinomuto050@gmail.com</w:t>
      </w:r>
      <w:r w:rsidRPr="00B71877">
        <w:rPr>
          <w:rFonts w:ascii="Times New Roman" w:hAnsi="Times New Roman" w:cs="Times New Roman"/>
          <w:lang w:val="es-AR"/>
        </w:rPr>
        <w:br/>
      </w:r>
      <w:r w:rsidR="00177F7E" w:rsidRPr="00B71877">
        <w:rPr>
          <w:rFonts w:ascii="Times New Roman" w:hAnsi="Times New Roman" w:cs="Times New Roman"/>
          <w:lang w:val="es-AR"/>
        </w:rPr>
        <w:t>Felipe Martínez Tanoira – ¿</w:t>
      </w:r>
      <w:r w:rsidRPr="00B71877">
        <w:rPr>
          <w:rFonts w:ascii="Times New Roman" w:hAnsi="Times New Roman" w:cs="Times New Roman"/>
          <w:lang w:val="es-AR"/>
        </w:rPr>
        <w:br/>
      </w:r>
      <w:r w:rsidR="00177F7E" w:rsidRPr="00B71877">
        <w:rPr>
          <w:rFonts w:ascii="Times New Roman" w:hAnsi="Times New Roman" w:cs="Times New Roman"/>
          <w:lang w:val="es-AR"/>
        </w:rPr>
        <w:t>Ignacio Juárez - ¿</w:t>
      </w:r>
    </w:p>
    <w:p w:rsidR="00BC345F" w:rsidRPr="00B71877" w:rsidRDefault="00000000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br w:type="page"/>
      </w:r>
    </w:p>
    <w:p w:rsidR="00BC345F" w:rsidRPr="00B71877" w:rsidRDefault="00000000">
      <w:pPr>
        <w:pStyle w:val="Ttulo1"/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lastRenderedPageBreak/>
        <w:t>Introducción</w:t>
      </w:r>
    </w:p>
    <w:p w:rsidR="00BC345F" w:rsidRPr="00B71877" w:rsidRDefault="00000000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 xml:space="preserve">Este trabajo práctico consiste en la implementación de un videojuego 2D con vista aérea, donde el jugador controla a un mago llamado </w:t>
      </w:r>
      <w:r w:rsidR="00177F7E" w:rsidRPr="00B71877">
        <w:rPr>
          <w:rFonts w:ascii="Times New Roman" w:hAnsi="Times New Roman" w:cs="Times New Roman"/>
          <w:lang w:val="es-AR"/>
        </w:rPr>
        <w:t>“</w:t>
      </w:r>
      <w:r w:rsidRPr="00B71877">
        <w:rPr>
          <w:rFonts w:ascii="Times New Roman" w:hAnsi="Times New Roman" w:cs="Times New Roman"/>
          <w:lang w:val="es-AR"/>
        </w:rPr>
        <w:t>Gondolf</w:t>
      </w:r>
      <w:r w:rsidR="00177F7E" w:rsidRPr="00B71877">
        <w:rPr>
          <w:rFonts w:ascii="Times New Roman" w:hAnsi="Times New Roman" w:cs="Times New Roman"/>
          <w:lang w:val="es-AR"/>
        </w:rPr>
        <w:t>”</w:t>
      </w:r>
      <w:r w:rsidRPr="00B71877">
        <w:rPr>
          <w:rFonts w:ascii="Times New Roman" w:hAnsi="Times New Roman" w:cs="Times New Roman"/>
          <w:lang w:val="es-AR"/>
        </w:rPr>
        <w:t xml:space="preserve"> que debe sobrevivir a una horda de murciélagos. El juego está desarrollado en Java utilizando la biblioteca Entorno para gráficos y manejo de eventos. El objetivo es explorar conceptos de programación orientad</w:t>
      </w:r>
      <w:r w:rsidR="00177F7E" w:rsidRPr="00B71877">
        <w:rPr>
          <w:rFonts w:ascii="Times New Roman" w:hAnsi="Times New Roman" w:cs="Times New Roman"/>
          <w:lang w:val="es-AR"/>
        </w:rPr>
        <w:t>os</w:t>
      </w:r>
      <w:r w:rsidRPr="00B71877">
        <w:rPr>
          <w:rFonts w:ascii="Times New Roman" w:hAnsi="Times New Roman" w:cs="Times New Roman"/>
          <w:lang w:val="es-AR"/>
        </w:rPr>
        <w:t xml:space="preserve"> a objetos, manejo de sprites, animaciones, colisiones</w:t>
      </w:r>
      <w:r w:rsidR="00177F7E" w:rsidRPr="00B71877">
        <w:rPr>
          <w:rFonts w:ascii="Times New Roman" w:hAnsi="Times New Roman" w:cs="Times New Roman"/>
          <w:lang w:val="es-AR"/>
        </w:rPr>
        <w:t xml:space="preserve">, </w:t>
      </w:r>
      <w:r w:rsidRPr="00B71877">
        <w:rPr>
          <w:rFonts w:ascii="Times New Roman" w:hAnsi="Times New Roman" w:cs="Times New Roman"/>
          <w:lang w:val="es-AR"/>
        </w:rPr>
        <w:t>eventos</w:t>
      </w:r>
      <w:r w:rsidR="00177F7E" w:rsidRPr="00B71877">
        <w:rPr>
          <w:rFonts w:ascii="Times New Roman" w:hAnsi="Times New Roman" w:cs="Times New Roman"/>
          <w:lang w:val="es-AR"/>
        </w:rPr>
        <w:t xml:space="preserve">, etc.… </w:t>
      </w:r>
    </w:p>
    <w:p w:rsidR="00BC345F" w:rsidRPr="00B71877" w:rsidRDefault="00000000">
      <w:pPr>
        <w:pStyle w:val="Ttulo1"/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Descripción de Clases</w:t>
      </w:r>
    </w:p>
    <w:p w:rsidR="00177F7E" w:rsidRPr="00B71877" w:rsidRDefault="00000000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 xml:space="preserve">A </w:t>
      </w:r>
      <w:r w:rsidR="00177F7E" w:rsidRPr="00B71877">
        <w:rPr>
          <w:rFonts w:ascii="Times New Roman" w:hAnsi="Times New Roman" w:cs="Times New Roman"/>
          <w:lang w:val="es-AR"/>
        </w:rPr>
        <w:t>continuación,</w:t>
      </w:r>
      <w:r w:rsidRPr="00B71877">
        <w:rPr>
          <w:rFonts w:ascii="Times New Roman" w:hAnsi="Times New Roman" w:cs="Times New Roman"/>
          <w:lang w:val="es-AR"/>
        </w:rPr>
        <w:t xml:space="preserve"> se describen</w:t>
      </w:r>
      <w:r w:rsidR="00177F7E" w:rsidRPr="00B71877">
        <w:rPr>
          <w:rFonts w:ascii="Times New Roman" w:hAnsi="Times New Roman" w:cs="Times New Roman"/>
          <w:lang w:val="es-AR"/>
        </w:rPr>
        <w:t>:</w:t>
      </w:r>
    </w:p>
    <w:p w:rsidR="00177F7E" w:rsidRPr="00B71877" w:rsidRDefault="00000000" w:rsidP="00177F7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clases implementadas en el proyecto</w:t>
      </w:r>
    </w:p>
    <w:p w:rsidR="00177F7E" w:rsidRPr="00B71877" w:rsidRDefault="00000000" w:rsidP="00177F7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variables de instancia</w:t>
      </w:r>
    </w:p>
    <w:p w:rsidR="00177F7E" w:rsidRPr="00B71877" w:rsidRDefault="00000000" w:rsidP="00177F7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métodos principales</w:t>
      </w:r>
    </w:p>
    <w:p w:rsidR="00BC345F" w:rsidRPr="00B71877" w:rsidRDefault="00000000" w:rsidP="00177F7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la lógica detrás de cada una.</w:t>
      </w:r>
    </w:p>
    <w:p w:rsidR="00BC345F" w:rsidRPr="00B71877" w:rsidRDefault="00000000">
      <w:pPr>
        <w:pStyle w:val="Ttulo2"/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Clase Gondolf</w:t>
      </w:r>
    </w:p>
    <w:p w:rsidR="00BC345F" w:rsidRPr="00B71877" w:rsidRDefault="00177F7E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P</w:t>
      </w:r>
      <w:r w:rsidR="00000000" w:rsidRPr="00B71877">
        <w:rPr>
          <w:rFonts w:ascii="Times New Roman" w:hAnsi="Times New Roman" w:cs="Times New Roman"/>
          <w:lang w:val="es-AR"/>
        </w:rPr>
        <w:t>ersonaje principal controlado por el jugador.</w:t>
      </w:r>
      <w:r w:rsidR="00000000" w:rsidRPr="00B71877">
        <w:rPr>
          <w:rFonts w:ascii="Times New Roman" w:hAnsi="Times New Roman" w:cs="Times New Roman"/>
          <w:lang w:val="es-AR"/>
        </w:rPr>
        <w:br/>
        <w:t>Variables de instancia:</w:t>
      </w:r>
      <w:r w:rsidR="00000000" w:rsidRPr="00B71877">
        <w:rPr>
          <w:rFonts w:ascii="Times New Roman" w:hAnsi="Times New Roman" w:cs="Times New Roman"/>
          <w:lang w:val="es-AR"/>
        </w:rPr>
        <w:br/>
        <w:t>- x, y: Posición del personaje en el mundo.</w:t>
      </w:r>
      <w:r w:rsidR="00000000" w:rsidRPr="00B71877">
        <w:rPr>
          <w:rFonts w:ascii="Times New Roman" w:hAnsi="Times New Roman" w:cs="Times New Roman"/>
          <w:lang w:val="es-AR"/>
        </w:rPr>
        <w:br/>
        <w:t>- velocidad: Velocidad de movimiento.</w:t>
      </w:r>
      <w:r w:rsidR="00000000" w:rsidRPr="00B71877">
        <w:rPr>
          <w:rFonts w:ascii="Times New Roman" w:hAnsi="Times New Roman" w:cs="Times New Roman"/>
          <w:lang w:val="es-AR"/>
        </w:rPr>
        <w:br/>
        <w:t>- imagen: Sprite principal del personaje.</w:t>
      </w:r>
      <w:r w:rsidR="00000000" w:rsidRPr="00B71877">
        <w:rPr>
          <w:rFonts w:ascii="Times New Roman" w:hAnsi="Times New Roman" w:cs="Times New Roman"/>
          <w:lang w:val="es-AR"/>
        </w:rPr>
        <w:br/>
        <w:t>- dirección: Dirección a la que mira (arriba, abajo, izquierda, derecha).</w:t>
      </w:r>
      <w:r w:rsidR="00000000" w:rsidRPr="00B71877">
        <w:rPr>
          <w:rFonts w:ascii="Times New Roman" w:hAnsi="Times New Roman" w:cs="Times New Roman"/>
          <w:lang w:val="es-AR"/>
        </w:rPr>
        <w:br/>
        <w:t>- vida: Puntos de vida.</w:t>
      </w:r>
      <w:r w:rsidR="00000000" w:rsidRPr="00B71877">
        <w:rPr>
          <w:rFonts w:ascii="Times New Roman" w:hAnsi="Times New Roman" w:cs="Times New Roman"/>
          <w:lang w:val="es-AR"/>
        </w:rPr>
        <w:br/>
        <w:t>- proyectiles: Lista de proyectiles disparados.</w:t>
      </w:r>
      <w:r w:rsidR="00000000" w:rsidRPr="00B71877">
        <w:rPr>
          <w:rFonts w:ascii="Times New Roman" w:hAnsi="Times New Roman" w:cs="Times New Roman"/>
          <w:lang w:val="es-AR"/>
        </w:rPr>
        <w:br/>
      </w:r>
      <w:r w:rsidR="00000000" w:rsidRPr="00B71877">
        <w:rPr>
          <w:rFonts w:ascii="Times New Roman" w:hAnsi="Times New Roman" w:cs="Times New Roman"/>
          <w:lang w:val="es-AR"/>
        </w:rPr>
        <w:br/>
        <w:t>Métodos principales:</w:t>
      </w:r>
      <w:r w:rsidR="00000000" w:rsidRPr="00B71877">
        <w:rPr>
          <w:rFonts w:ascii="Times New Roman" w:hAnsi="Times New Roman" w:cs="Times New Roman"/>
          <w:lang w:val="es-AR"/>
        </w:rPr>
        <w:br/>
        <w:t>- mover(): Actualiza la posición según entrada del jugador.</w:t>
      </w:r>
      <w:r w:rsidR="00000000" w:rsidRPr="00B71877">
        <w:rPr>
          <w:rFonts w:ascii="Times New Roman" w:hAnsi="Times New Roman" w:cs="Times New Roman"/>
          <w:lang w:val="es-AR"/>
        </w:rPr>
        <w:br/>
        <w:t>- dibujar(): Dibuja el personaje en pantalla.</w:t>
      </w:r>
      <w:r w:rsidR="00000000" w:rsidRPr="00B71877">
        <w:rPr>
          <w:rFonts w:ascii="Times New Roman" w:hAnsi="Times New Roman" w:cs="Times New Roman"/>
          <w:lang w:val="es-AR"/>
        </w:rPr>
        <w:br/>
        <w:t>- atacar(): Crea y lanza un proyectil en la dirección del mouse.</w:t>
      </w:r>
      <w:r w:rsidR="00000000" w:rsidRPr="00B71877">
        <w:rPr>
          <w:rFonts w:ascii="Times New Roman" w:hAnsi="Times New Roman" w:cs="Times New Roman"/>
          <w:lang w:val="es-AR"/>
        </w:rPr>
        <w:br/>
        <w:t>- recibirDaño(): Reduce la vida ante un ataque.</w:t>
      </w:r>
      <w:r w:rsidR="00000000" w:rsidRPr="00B71877">
        <w:rPr>
          <w:rFonts w:ascii="Times New Roman" w:hAnsi="Times New Roman" w:cs="Times New Roman"/>
          <w:lang w:val="es-AR"/>
        </w:rPr>
        <w:br/>
        <w:t>- colision(): Verifica colisiones con enemigos y obstáculos.</w:t>
      </w:r>
      <w:r w:rsidR="00000000" w:rsidRPr="00B71877">
        <w:rPr>
          <w:rFonts w:ascii="Times New Roman" w:hAnsi="Times New Roman" w:cs="Times New Roman"/>
          <w:lang w:val="es-AR"/>
        </w:rPr>
        <w:br/>
      </w:r>
    </w:p>
    <w:p w:rsidR="00BC345F" w:rsidRPr="00B71877" w:rsidRDefault="00000000">
      <w:pPr>
        <w:pStyle w:val="Ttulo2"/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 xml:space="preserve">Clase </w:t>
      </w:r>
      <w:r w:rsidR="00177F7E" w:rsidRPr="00B71877">
        <w:rPr>
          <w:rFonts w:ascii="Times New Roman" w:hAnsi="Times New Roman" w:cs="Times New Roman"/>
          <w:lang w:val="es-AR"/>
        </w:rPr>
        <w:t>Murciélago</w:t>
      </w:r>
    </w:p>
    <w:p w:rsidR="00BC345F" w:rsidRPr="00B71877" w:rsidRDefault="00177F7E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Enemigo</w:t>
      </w:r>
      <w:r w:rsidR="00000000" w:rsidRPr="00B71877">
        <w:rPr>
          <w:rFonts w:ascii="Times New Roman" w:hAnsi="Times New Roman" w:cs="Times New Roman"/>
          <w:lang w:val="es-AR"/>
        </w:rPr>
        <w:t xml:space="preserve"> que persigue al jugador.</w:t>
      </w:r>
      <w:r w:rsidR="00000000" w:rsidRPr="00B71877">
        <w:rPr>
          <w:rFonts w:ascii="Times New Roman" w:hAnsi="Times New Roman" w:cs="Times New Roman"/>
          <w:lang w:val="es-AR"/>
        </w:rPr>
        <w:br/>
        <w:t>Variables de instancia:</w:t>
      </w:r>
      <w:r w:rsidR="00000000" w:rsidRPr="00B71877">
        <w:rPr>
          <w:rFonts w:ascii="Times New Roman" w:hAnsi="Times New Roman" w:cs="Times New Roman"/>
          <w:lang w:val="es-AR"/>
        </w:rPr>
        <w:br/>
        <w:t>- x, y: Posición.</w:t>
      </w:r>
      <w:r w:rsidR="00000000" w:rsidRPr="00B71877">
        <w:rPr>
          <w:rFonts w:ascii="Times New Roman" w:hAnsi="Times New Roman" w:cs="Times New Roman"/>
          <w:lang w:val="es-AR"/>
        </w:rPr>
        <w:br/>
        <w:t>- tamaño: Tamaño para colisiones.</w:t>
      </w:r>
      <w:r w:rsidR="00000000" w:rsidRPr="00B71877">
        <w:rPr>
          <w:rFonts w:ascii="Times New Roman" w:hAnsi="Times New Roman" w:cs="Times New Roman"/>
          <w:lang w:val="es-AR"/>
        </w:rPr>
        <w:br/>
        <w:t>- velocidad: Velocidad de movimiento.</w:t>
      </w:r>
      <w:r w:rsidR="00000000" w:rsidRPr="00B71877">
        <w:rPr>
          <w:rFonts w:ascii="Times New Roman" w:hAnsi="Times New Roman" w:cs="Times New Roman"/>
          <w:lang w:val="es-AR"/>
        </w:rPr>
        <w:br/>
        <w:t>- activo: Estado de vida (vivo o muerto).</w:t>
      </w:r>
      <w:r w:rsidR="00000000" w:rsidRPr="00B71877">
        <w:rPr>
          <w:rFonts w:ascii="Times New Roman" w:hAnsi="Times New Roman" w:cs="Times New Roman"/>
          <w:lang w:val="es-AR"/>
        </w:rPr>
        <w:br/>
        <w:t>- vida: Puntos de vida.</w:t>
      </w:r>
      <w:r w:rsidR="00000000" w:rsidRPr="00B71877">
        <w:rPr>
          <w:rFonts w:ascii="Times New Roman" w:hAnsi="Times New Roman" w:cs="Times New Roman"/>
          <w:lang w:val="es-AR"/>
        </w:rPr>
        <w:br/>
        <w:t>- sprites para cada dirección y animación.</w:t>
      </w:r>
      <w:r w:rsidR="00000000" w:rsidRPr="00B71877">
        <w:rPr>
          <w:rFonts w:ascii="Times New Roman" w:hAnsi="Times New Roman" w:cs="Times New Roman"/>
          <w:lang w:val="es-AR"/>
        </w:rPr>
        <w:br/>
        <w:t>- dirección, frame, contadorFrames para animar.</w:t>
      </w:r>
      <w:r w:rsidR="00000000" w:rsidRPr="00B71877">
        <w:rPr>
          <w:rFonts w:ascii="Times New Roman" w:hAnsi="Times New Roman" w:cs="Times New Roman"/>
          <w:lang w:val="es-AR"/>
        </w:rPr>
        <w:br/>
      </w:r>
      <w:r w:rsidR="00000000" w:rsidRPr="00B71877">
        <w:rPr>
          <w:rFonts w:ascii="Times New Roman" w:hAnsi="Times New Roman" w:cs="Times New Roman"/>
          <w:lang w:val="es-AR"/>
        </w:rPr>
        <w:br/>
      </w:r>
      <w:r w:rsidR="00000000" w:rsidRPr="00B71877">
        <w:rPr>
          <w:rFonts w:ascii="Times New Roman" w:hAnsi="Times New Roman" w:cs="Times New Roman"/>
          <w:lang w:val="es-AR"/>
        </w:rPr>
        <w:lastRenderedPageBreak/>
        <w:t>Métodos principales:</w:t>
      </w:r>
      <w:r w:rsidR="00000000" w:rsidRPr="00B71877">
        <w:rPr>
          <w:rFonts w:ascii="Times New Roman" w:hAnsi="Times New Roman" w:cs="Times New Roman"/>
          <w:lang w:val="es-AR"/>
        </w:rPr>
        <w:br/>
        <w:t>- mover(): Se mueve hacia la posición de Gondolf.</w:t>
      </w:r>
      <w:r w:rsidR="00000000" w:rsidRPr="00B71877">
        <w:rPr>
          <w:rFonts w:ascii="Times New Roman" w:hAnsi="Times New Roman" w:cs="Times New Roman"/>
          <w:lang w:val="es-AR"/>
        </w:rPr>
        <w:br/>
        <w:t>- dibujar(): Dibuja la animación según la dirección.</w:t>
      </w:r>
      <w:r w:rsidR="00000000" w:rsidRPr="00B71877">
        <w:rPr>
          <w:rFonts w:ascii="Times New Roman" w:hAnsi="Times New Roman" w:cs="Times New Roman"/>
          <w:lang w:val="es-AR"/>
        </w:rPr>
        <w:br/>
        <w:t>- recibirDaño(): Resta vida y desactiva si llega a cero.</w:t>
      </w:r>
      <w:r w:rsidR="00000000" w:rsidRPr="00B71877">
        <w:rPr>
          <w:rFonts w:ascii="Times New Roman" w:hAnsi="Times New Roman" w:cs="Times New Roman"/>
          <w:lang w:val="es-AR"/>
        </w:rPr>
        <w:br/>
        <w:t>- desactivar(): Cambia estado a inactivo.</w:t>
      </w:r>
      <w:r w:rsidR="00000000" w:rsidRPr="00B71877">
        <w:rPr>
          <w:rFonts w:ascii="Times New Roman" w:hAnsi="Times New Roman" w:cs="Times New Roman"/>
          <w:lang w:val="es-AR"/>
        </w:rPr>
        <w:br/>
        <w:t>- getRectangulo(): Devuelve la hitbox para colisiones.</w:t>
      </w:r>
      <w:r w:rsidR="00000000" w:rsidRPr="00B71877">
        <w:rPr>
          <w:rFonts w:ascii="Times New Roman" w:hAnsi="Times New Roman" w:cs="Times New Roman"/>
          <w:lang w:val="es-AR"/>
        </w:rPr>
        <w:br/>
      </w:r>
    </w:p>
    <w:p w:rsidR="00BC345F" w:rsidRPr="00B71877" w:rsidRDefault="00000000">
      <w:pPr>
        <w:pStyle w:val="Ttulo2"/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Clase Proyectil</w:t>
      </w:r>
    </w:p>
    <w:p w:rsidR="00BC345F" w:rsidRPr="00B71877" w:rsidRDefault="00000000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Representa un proyectil disparado por Gondolf.</w:t>
      </w:r>
      <w:r w:rsidRPr="00B71877">
        <w:rPr>
          <w:rFonts w:ascii="Times New Roman" w:hAnsi="Times New Roman" w:cs="Times New Roman"/>
          <w:lang w:val="es-AR"/>
        </w:rPr>
        <w:br/>
        <w:t>Variables de instancia:</w:t>
      </w:r>
      <w:r w:rsidRPr="00B71877">
        <w:rPr>
          <w:rFonts w:ascii="Times New Roman" w:hAnsi="Times New Roman" w:cs="Times New Roman"/>
          <w:lang w:val="es-AR"/>
        </w:rPr>
        <w:br/>
        <w:t>- x, y: Posición.</w:t>
      </w:r>
      <w:r w:rsidRPr="00B71877">
        <w:rPr>
          <w:rFonts w:ascii="Times New Roman" w:hAnsi="Times New Roman" w:cs="Times New Roman"/>
          <w:lang w:val="es-AR"/>
        </w:rPr>
        <w:br/>
        <w:t>- tamaño, velocidad, daño.</w:t>
      </w:r>
      <w:r w:rsidRPr="00B71877">
        <w:rPr>
          <w:rFonts w:ascii="Times New Roman" w:hAnsi="Times New Roman" w:cs="Times New Roman"/>
          <w:lang w:val="es-AR"/>
        </w:rPr>
        <w:br/>
        <w:t>- activo: Estado del proyectil.</w:t>
      </w:r>
      <w:r w:rsidRPr="00B71877">
        <w:rPr>
          <w:rFonts w:ascii="Times New Roman" w:hAnsi="Times New Roman" w:cs="Times New Roman"/>
          <w:lang w:val="es-AR"/>
        </w:rPr>
        <w:br/>
        <w:t>- sprites para animación.</w:t>
      </w:r>
      <w:r w:rsidRPr="00B71877">
        <w:rPr>
          <w:rFonts w:ascii="Times New Roman" w:hAnsi="Times New Roman" w:cs="Times New Roman"/>
          <w:lang w:val="es-AR"/>
        </w:rPr>
        <w:br/>
        <w:t>- direcciónX, direcciónY: Vector normalizado de movimiento.</w:t>
      </w:r>
      <w:r w:rsidRPr="00B71877">
        <w:rPr>
          <w:rFonts w:ascii="Times New Roman" w:hAnsi="Times New Roman" w:cs="Times New Roman"/>
          <w:lang w:val="es-AR"/>
        </w:rPr>
        <w:br/>
      </w:r>
      <w:r w:rsidRPr="00B71877">
        <w:rPr>
          <w:rFonts w:ascii="Times New Roman" w:hAnsi="Times New Roman" w:cs="Times New Roman"/>
          <w:lang w:val="es-AR"/>
        </w:rPr>
        <w:br/>
        <w:t>Métodos principales:</w:t>
      </w:r>
      <w:r w:rsidRPr="00B71877">
        <w:rPr>
          <w:rFonts w:ascii="Times New Roman" w:hAnsi="Times New Roman" w:cs="Times New Roman"/>
          <w:lang w:val="es-AR"/>
        </w:rPr>
        <w:br/>
        <w:t>- mover(): Actualiza posición en dirección hacia el objetivo.</w:t>
      </w:r>
      <w:r w:rsidRPr="00B71877">
        <w:rPr>
          <w:rFonts w:ascii="Times New Roman" w:hAnsi="Times New Roman" w:cs="Times New Roman"/>
          <w:lang w:val="es-AR"/>
        </w:rPr>
        <w:br/>
        <w:t>- dibujar(): Dibuja el proyectil animado.</w:t>
      </w:r>
      <w:r w:rsidRPr="00B71877">
        <w:rPr>
          <w:rFonts w:ascii="Times New Roman" w:hAnsi="Times New Roman" w:cs="Times New Roman"/>
          <w:lang w:val="es-AR"/>
        </w:rPr>
        <w:br/>
        <w:t>- desactivar(): Cambia estado a inactivo.</w:t>
      </w:r>
      <w:r w:rsidRPr="00B71877">
        <w:rPr>
          <w:rFonts w:ascii="Times New Roman" w:hAnsi="Times New Roman" w:cs="Times New Roman"/>
          <w:lang w:val="es-AR"/>
        </w:rPr>
        <w:br/>
        <w:t>- getRectangulo(): Hitbox para colisiones.</w:t>
      </w:r>
      <w:r w:rsidRPr="00B71877">
        <w:rPr>
          <w:rFonts w:ascii="Times New Roman" w:hAnsi="Times New Roman" w:cs="Times New Roman"/>
          <w:lang w:val="es-AR"/>
        </w:rPr>
        <w:br/>
      </w:r>
    </w:p>
    <w:p w:rsidR="00BC345F" w:rsidRPr="00B71877" w:rsidRDefault="00000000">
      <w:pPr>
        <w:pStyle w:val="Ttulo2"/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Clase Zap</w:t>
      </w:r>
    </w:p>
    <w:p w:rsidR="00BC345F" w:rsidRPr="00B71877" w:rsidRDefault="00000000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Representa un hechizo de rayo que puede ser lanzado por Gondolf.</w:t>
      </w:r>
      <w:r w:rsidRPr="00B71877">
        <w:rPr>
          <w:rFonts w:ascii="Times New Roman" w:hAnsi="Times New Roman" w:cs="Times New Roman"/>
          <w:lang w:val="es-AR"/>
        </w:rPr>
        <w:br/>
        <w:t>Variables de instancia:</w:t>
      </w:r>
      <w:r w:rsidRPr="00B71877">
        <w:rPr>
          <w:rFonts w:ascii="Times New Roman" w:hAnsi="Times New Roman" w:cs="Times New Roman"/>
          <w:lang w:val="es-AR"/>
        </w:rPr>
        <w:br/>
        <w:t>- x, y: Posición.</w:t>
      </w:r>
      <w:r w:rsidRPr="00B71877">
        <w:rPr>
          <w:rFonts w:ascii="Times New Roman" w:hAnsi="Times New Roman" w:cs="Times New Roman"/>
          <w:lang w:val="es-AR"/>
        </w:rPr>
        <w:br/>
        <w:t>- tamaño, daño, duración.</w:t>
      </w:r>
      <w:r w:rsidRPr="00B71877">
        <w:rPr>
          <w:rFonts w:ascii="Times New Roman" w:hAnsi="Times New Roman" w:cs="Times New Roman"/>
          <w:lang w:val="es-AR"/>
        </w:rPr>
        <w:br/>
        <w:t>- casteado: Estado de activación.</w:t>
      </w:r>
      <w:r w:rsidRPr="00B71877">
        <w:rPr>
          <w:rFonts w:ascii="Times New Roman" w:hAnsi="Times New Roman" w:cs="Times New Roman"/>
          <w:lang w:val="es-AR"/>
        </w:rPr>
        <w:br/>
        <w:t>- direcciónX, direcciónY para movimiento.</w:t>
      </w:r>
      <w:r w:rsidRPr="00B71877">
        <w:rPr>
          <w:rFonts w:ascii="Times New Roman" w:hAnsi="Times New Roman" w:cs="Times New Roman"/>
          <w:lang w:val="es-AR"/>
        </w:rPr>
        <w:br/>
        <w:t>- sprites para animación y botón para menú.</w:t>
      </w:r>
      <w:r w:rsidRPr="00B71877">
        <w:rPr>
          <w:rFonts w:ascii="Times New Roman" w:hAnsi="Times New Roman" w:cs="Times New Roman"/>
          <w:lang w:val="es-AR"/>
        </w:rPr>
        <w:br/>
      </w:r>
      <w:r w:rsidRPr="00B71877">
        <w:rPr>
          <w:rFonts w:ascii="Times New Roman" w:hAnsi="Times New Roman" w:cs="Times New Roman"/>
          <w:lang w:val="es-AR"/>
        </w:rPr>
        <w:br/>
        <w:t>Métodos principales:</w:t>
      </w:r>
      <w:r w:rsidRPr="00B71877">
        <w:rPr>
          <w:rFonts w:ascii="Times New Roman" w:hAnsi="Times New Roman" w:cs="Times New Roman"/>
          <w:lang w:val="es-AR"/>
        </w:rPr>
        <w:br/>
        <w:t>- castear(): Activa el hechizo.</w:t>
      </w:r>
      <w:r w:rsidRPr="00B71877">
        <w:rPr>
          <w:rFonts w:ascii="Times New Roman" w:hAnsi="Times New Roman" w:cs="Times New Roman"/>
          <w:lang w:val="es-AR"/>
        </w:rPr>
        <w:br/>
        <w:t>- mover(): Mueve el hechizo mientras está activo.</w:t>
      </w:r>
      <w:r w:rsidRPr="00B71877">
        <w:rPr>
          <w:rFonts w:ascii="Times New Roman" w:hAnsi="Times New Roman" w:cs="Times New Roman"/>
          <w:lang w:val="es-AR"/>
        </w:rPr>
        <w:br/>
        <w:t>- dibujarse(): Dibuja la animación.</w:t>
      </w:r>
      <w:r w:rsidRPr="00B71877">
        <w:rPr>
          <w:rFonts w:ascii="Times New Roman" w:hAnsi="Times New Roman" w:cs="Times New Roman"/>
          <w:lang w:val="es-AR"/>
        </w:rPr>
        <w:br/>
        <w:t>- descastear(): Desactiva el hechizo.</w:t>
      </w:r>
      <w:r w:rsidRPr="00B71877">
        <w:rPr>
          <w:rFonts w:ascii="Times New Roman" w:hAnsi="Times New Roman" w:cs="Times New Roman"/>
          <w:lang w:val="es-AR"/>
        </w:rPr>
        <w:br/>
        <w:t>- getHitbox(): Devuelve la zona de colisión.</w:t>
      </w:r>
      <w:r w:rsidRPr="00B71877">
        <w:rPr>
          <w:rFonts w:ascii="Times New Roman" w:hAnsi="Times New Roman" w:cs="Times New Roman"/>
          <w:lang w:val="es-AR"/>
        </w:rPr>
        <w:br/>
      </w:r>
    </w:p>
    <w:p w:rsidR="00BC345F" w:rsidRPr="00B71877" w:rsidRDefault="00000000">
      <w:pPr>
        <w:pStyle w:val="Ttulo2"/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 xml:space="preserve">Clase </w:t>
      </w:r>
      <w:r w:rsidR="00177F7E" w:rsidRPr="00B71877">
        <w:rPr>
          <w:rFonts w:ascii="Times New Roman" w:hAnsi="Times New Roman" w:cs="Times New Roman"/>
          <w:lang w:val="es-AR"/>
        </w:rPr>
        <w:t>Obstáculo</w:t>
      </w:r>
    </w:p>
    <w:p w:rsidR="00BC345F" w:rsidRPr="00B71877" w:rsidRDefault="00177F7E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 xml:space="preserve">Los obstáculos </w:t>
      </w:r>
      <w:r w:rsidR="00000000" w:rsidRPr="00B71877">
        <w:rPr>
          <w:rFonts w:ascii="Times New Roman" w:hAnsi="Times New Roman" w:cs="Times New Roman"/>
          <w:lang w:val="es-AR"/>
        </w:rPr>
        <w:t>fijos en el mapa que bloquean el paso</w:t>
      </w:r>
      <w:r w:rsidRPr="00B71877">
        <w:rPr>
          <w:rFonts w:ascii="Times New Roman" w:hAnsi="Times New Roman" w:cs="Times New Roman"/>
          <w:lang w:val="es-AR"/>
        </w:rPr>
        <w:t xml:space="preserve"> (Barriles).</w:t>
      </w:r>
      <w:r w:rsidR="00000000" w:rsidRPr="00B71877">
        <w:rPr>
          <w:rFonts w:ascii="Times New Roman" w:hAnsi="Times New Roman" w:cs="Times New Roman"/>
          <w:lang w:val="es-AR"/>
        </w:rPr>
        <w:br/>
        <w:t>Variables de instancia:</w:t>
      </w:r>
      <w:r w:rsidR="00000000" w:rsidRPr="00B71877">
        <w:rPr>
          <w:rFonts w:ascii="Times New Roman" w:hAnsi="Times New Roman" w:cs="Times New Roman"/>
          <w:lang w:val="es-AR"/>
        </w:rPr>
        <w:br/>
        <w:t>- x, y: Posición.</w:t>
      </w:r>
      <w:r w:rsidR="00000000" w:rsidRPr="00B71877">
        <w:rPr>
          <w:rFonts w:ascii="Times New Roman" w:hAnsi="Times New Roman" w:cs="Times New Roman"/>
          <w:lang w:val="es-AR"/>
        </w:rPr>
        <w:br/>
      </w:r>
      <w:r w:rsidR="00000000" w:rsidRPr="00B71877">
        <w:rPr>
          <w:rFonts w:ascii="Times New Roman" w:hAnsi="Times New Roman" w:cs="Times New Roman"/>
          <w:lang w:val="es-AR"/>
        </w:rPr>
        <w:lastRenderedPageBreak/>
        <w:t>- imagen: Sprite del obstáculo.</w:t>
      </w:r>
      <w:r w:rsidR="00000000" w:rsidRPr="00B71877">
        <w:rPr>
          <w:rFonts w:ascii="Times New Roman" w:hAnsi="Times New Roman" w:cs="Times New Roman"/>
          <w:lang w:val="es-AR"/>
        </w:rPr>
        <w:br/>
        <w:t>- hitbox: Área para colisiones.</w:t>
      </w:r>
      <w:r w:rsidR="00000000" w:rsidRPr="00B71877">
        <w:rPr>
          <w:rFonts w:ascii="Times New Roman" w:hAnsi="Times New Roman" w:cs="Times New Roman"/>
          <w:lang w:val="es-AR"/>
        </w:rPr>
        <w:br/>
      </w:r>
      <w:r w:rsidR="00000000" w:rsidRPr="00B71877">
        <w:rPr>
          <w:rFonts w:ascii="Times New Roman" w:hAnsi="Times New Roman" w:cs="Times New Roman"/>
          <w:lang w:val="es-AR"/>
        </w:rPr>
        <w:br/>
        <w:t>Métodos principales:</w:t>
      </w:r>
      <w:r w:rsidR="00000000" w:rsidRPr="00B71877">
        <w:rPr>
          <w:rFonts w:ascii="Times New Roman" w:hAnsi="Times New Roman" w:cs="Times New Roman"/>
          <w:lang w:val="es-AR"/>
        </w:rPr>
        <w:br/>
        <w:t>- dibujar(): Dibuja el obstáculo.</w:t>
      </w:r>
      <w:r w:rsidR="00000000" w:rsidRPr="00B71877">
        <w:rPr>
          <w:rFonts w:ascii="Times New Roman" w:hAnsi="Times New Roman" w:cs="Times New Roman"/>
          <w:lang w:val="es-AR"/>
        </w:rPr>
        <w:br/>
        <w:t>- getHitbox(): Devuelve el área de colisión.</w:t>
      </w:r>
      <w:r w:rsidR="00000000" w:rsidRPr="00B71877">
        <w:rPr>
          <w:rFonts w:ascii="Times New Roman" w:hAnsi="Times New Roman" w:cs="Times New Roman"/>
          <w:lang w:val="es-AR"/>
        </w:rPr>
        <w:br/>
      </w:r>
    </w:p>
    <w:p w:rsidR="00BC345F" w:rsidRPr="00B71877" w:rsidRDefault="00000000">
      <w:pPr>
        <w:pStyle w:val="Ttulo2"/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 xml:space="preserve">Clase </w:t>
      </w:r>
      <w:r w:rsidR="00177F7E" w:rsidRPr="00B71877">
        <w:rPr>
          <w:rFonts w:ascii="Times New Roman" w:hAnsi="Times New Roman" w:cs="Times New Roman"/>
          <w:lang w:val="es-AR"/>
        </w:rPr>
        <w:t>Menú</w:t>
      </w:r>
    </w:p>
    <w:p w:rsidR="00BC345F" w:rsidRPr="00B71877" w:rsidRDefault="00000000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Muestra la interfaz gráfica con botones para seleccionar hechizos.</w:t>
      </w:r>
      <w:r w:rsidRPr="00B71877">
        <w:rPr>
          <w:rFonts w:ascii="Times New Roman" w:hAnsi="Times New Roman" w:cs="Times New Roman"/>
          <w:lang w:val="es-AR"/>
        </w:rPr>
        <w:br/>
        <w:t>Variables de instancia:</w:t>
      </w:r>
      <w:r w:rsidRPr="00B71877">
        <w:rPr>
          <w:rFonts w:ascii="Times New Roman" w:hAnsi="Times New Roman" w:cs="Times New Roman"/>
          <w:lang w:val="es-AR"/>
        </w:rPr>
        <w:br/>
        <w:t>- x, y, ancho, alto: Dimensiones y posición del menú.</w:t>
      </w:r>
      <w:r w:rsidRPr="00B71877">
        <w:rPr>
          <w:rFonts w:ascii="Times New Roman" w:hAnsi="Times New Roman" w:cs="Times New Roman"/>
          <w:lang w:val="es-AR"/>
        </w:rPr>
        <w:br/>
        <w:t>- imagenFondo, imagenMenuHechizos: Imágenes de fondo.</w:t>
      </w:r>
      <w:r w:rsidRPr="00B71877">
        <w:rPr>
          <w:rFonts w:ascii="Times New Roman" w:hAnsi="Times New Roman" w:cs="Times New Roman"/>
          <w:lang w:val="es-AR"/>
        </w:rPr>
        <w:br/>
        <w:t>- objetos FireBall y Zap y sus botones asociados.</w:t>
      </w:r>
      <w:r w:rsidRPr="00B71877">
        <w:rPr>
          <w:rFonts w:ascii="Times New Roman" w:hAnsi="Times New Roman" w:cs="Times New Roman"/>
          <w:lang w:val="es-AR"/>
        </w:rPr>
        <w:br/>
      </w:r>
      <w:r w:rsidRPr="00B71877">
        <w:rPr>
          <w:rFonts w:ascii="Times New Roman" w:hAnsi="Times New Roman" w:cs="Times New Roman"/>
          <w:lang w:val="es-AR"/>
        </w:rPr>
        <w:br/>
        <w:t>Métodos principales:</w:t>
      </w:r>
      <w:r w:rsidRPr="00B71877">
        <w:rPr>
          <w:rFonts w:ascii="Times New Roman" w:hAnsi="Times New Roman" w:cs="Times New Roman"/>
          <w:lang w:val="es-AR"/>
        </w:rPr>
        <w:br/>
        <w:t>- dibujarMenu(): Dibuja el menú y los botones.</w:t>
      </w:r>
      <w:r w:rsidRPr="00B71877">
        <w:rPr>
          <w:rFonts w:ascii="Times New Roman" w:hAnsi="Times New Roman" w:cs="Times New Roman"/>
          <w:lang w:val="es-AR"/>
        </w:rPr>
        <w:br/>
        <w:t>- dibujarBotones(): Dibuja cada botón en el menú.</w:t>
      </w:r>
      <w:r w:rsidRPr="00B71877">
        <w:rPr>
          <w:rFonts w:ascii="Times New Roman" w:hAnsi="Times New Roman" w:cs="Times New Roman"/>
          <w:lang w:val="es-AR"/>
        </w:rPr>
        <w:br/>
      </w:r>
    </w:p>
    <w:p w:rsidR="00BC345F" w:rsidRPr="00B71877" w:rsidRDefault="00000000">
      <w:pPr>
        <w:pStyle w:val="Ttulo1"/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Problemas encontrados y soluciones</w:t>
      </w:r>
    </w:p>
    <w:p w:rsidR="00BC345F" w:rsidRPr="00B71877" w:rsidRDefault="00000000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- Carga de imágenes: Manejo de excepciones para evitar caídas si no se encuentran recursos.</w:t>
      </w:r>
      <w:r w:rsidRPr="00B71877">
        <w:rPr>
          <w:rFonts w:ascii="Times New Roman" w:hAnsi="Times New Roman" w:cs="Times New Roman"/>
          <w:lang w:val="es-AR"/>
        </w:rPr>
        <w:br/>
        <w:t>- Normalización de vectores para movimiento uniforme.</w:t>
      </w:r>
      <w:r w:rsidRPr="00B71877">
        <w:rPr>
          <w:rFonts w:ascii="Times New Roman" w:hAnsi="Times New Roman" w:cs="Times New Roman"/>
          <w:lang w:val="es-AR"/>
        </w:rPr>
        <w:br/>
        <w:t>- Control de animaciones mediante frames y contador para evitar cambios bruscos.</w:t>
      </w:r>
      <w:r w:rsidRPr="00B71877">
        <w:rPr>
          <w:rFonts w:ascii="Times New Roman" w:hAnsi="Times New Roman" w:cs="Times New Roman"/>
          <w:lang w:val="es-AR"/>
        </w:rPr>
        <w:br/>
        <w:t>- Colisiones: Se usaron Rectángulos para detección precisa.</w:t>
      </w:r>
      <w:r w:rsidRPr="00B71877">
        <w:rPr>
          <w:rFonts w:ascii="Times New Roman" w:hAnsi="Times New Roman" w:cs="Times New Roman"/>
          <w:lang w:val="es-AR"/>
        </w:rPr>
        <w:br/>
        <w:t>- Gestión del ciclo de vida de objetos (activación/desactivación).</w:t>
      </w:r>
      <w:r w:rsidRPr="00B71877">
        <w:rPr>
          <w:rFonts w:ascii="Times New Roman" w:hAnsi="Times New Roman" w:cs="Times New Roman"/>
          <w:lang w:val="es-AR"/>
        </w:rPr>
        <w:br/>
      </w:r>
    </w:p>
    <w:p w:rsidR="00BC345F" w:rsidRPr="00B71877" w:rsidRDefault="00000000">
      <w:pPr>
        <w:pStyle w:val="Ttulo1"/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Implementación</w:t>
      </w:r>
    </w:p>
    <w:p w:rsidR="00BC345F" w:rsidRPr="00B71877" w:rsidRDefault="00000000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 xml:space="preserve">A </w:t>
      </w:r>
      <w:r w:rsidR="00177F7E" w:rsidRPr="00B71877">
        <w:rPr>
          <w:rFonts w:ascii="Times New Roman" w:hAnsi="Times New Roman" w:cs="Times New Roman"/>
          <w:lang w:val="es-AR"/>
        </w:rPr>
        <w:t>continuación,</w:t>
      </w:r>
      <w:r w:rsidRPr="00B71877">
        <w:rPr>
          <w:rFonts w:ascii="Times New Roman" w:hAnsi="Times New Roman" w:cs="Times New Roman"/>
          <w:lang w:val="es-AR"/>
        </w:rPr>
        <w:t xml:space="preserve"> se presentan fragmentos clave del código fuente, con comentarios para facilitar su comprensión.</w:t>
      </w:r>
      <w:r w:rsidRPr="00B71877">
        <w:rPr>
          <w:rFonts w:ascii="Times New Roman" w:hAnsi="Times New Roman" w:cs="Times New Roman"/>
          <w:lang w:val="es-AR"/>
        </w:rPr>
        <w:br/>
      </w:r>
    </w:p>
    <w:p w:rsidR="00BC345F" w:rsidRPr="00B71877" w:rsidRDefault="00000000">
      <w:pPr>
        <w:pStyle w:val="Citadestacada"/>
        <w:rPr>
          <w:rFonts w:cs="Arial"/>
          <w:b w:val="0"/>
          <w:bCs w:val="0"/>
          <w:lang w:val="es-AR"/>
        </w:rPr>
      </w:pPr>
      <w:r w:rsidRPr="00B71877">
        <w:rPr>
          <w:rFonts w:ascii="Times New Roman" w:hAnsi="Times New Roman" w:cs="Times New Roman"/>
          <w:lang w:val="es-AR"/>
        </w:rPr>
        <w:br/>
      </w:r>
      <w:r w:rsidRPr="00B71877">
        <w:rPr>
          <w:rFonts w:cs="Arial"/>
          <w:b w:val="0"/>
          <w:bCs w:val="0"/>
          <w:color w:val="auto"/>
          <w:lang w:val="es-AR"/>
        </w:rPr>
        <w:t>public class Gondolf {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private int x, y;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private int velocidad;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private Image imagen;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private String direccion;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private int vida;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// Otros atributos y listas para proyectiles</w:t>
      </w:r>
      <w:r w:rsidRPr="00B71877">
        <w:rPr>
          <w:rFonts w:cs="Arial"/>
          <w:b w:val="0"/>
          <w:bCs w:val="0"/>
          <w:color w:val="auto"/>
          <w:lang w:val="es-AR"/>
        </w:rPr>
        <w:br/>
      </w:r>
      <w:r w:rsidRPr="00B71877">
        <w:rPr>
          <w:rFonts w:cs="Arial"/>
          <w:b w:val="0"/>
          <w:bCs w:val="0"/>
          <w:color w:val="auto"/>
          <w:lang w:val="es-AR"/>
        </w:rPr>
        <w:br/>
      </w:r>
      <w:r w:rsidRPr="00B71877">
        <w:rPr>
          <w:rFonts w:cs="Arial"/>
          <w:b w:val="0"/>
          <w:bCs w:val="0"/>
          <w:color w:val="auto"/>
          <w:lang w:val="es-AR"/>
        </w:rPr>
        <w:lastRenderedPageBreak/>
        <w:t xml:space="preserve">    public Gondolf(int x, int y) {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    this.x = x;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    this.y = y;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    this.velocidad = 3;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    this.vida = 10;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    // Cargar imagen y otros atributos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}</w:t>
      </w:r>
      <w:r w:rsidRPr="00B71877">
        <w:rPr>
          <w:rFonts w:cs="Arial"/>
          <w:b w:val="0"/>
          <w:bCs w:val="0"/>
          <w:color w:val="auto"/>
          <w:lang w:val="es-AR"/>
        </w:rPr>
        <w:br/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public void mover() {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    // Lógica para mover según teclas presionadas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}</w:t>
      </w:r>
      <w:r w:rsidRPr="00B71877">
        <w:rPr>
          <w:rFonts w:cs="Arial"/>
          <w:b w:val="0"/>
          <w:bCs w:val="0"/>
          <w:color w:val="auto"/>
          <w:lang w:val="es-AR"/>
        </w:rPr>
        <w:br/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public void dibujar(Entorno e) {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    e.dibujarImagen(imagen, x, y, 0);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}</w:t>
      </w:r>
      <w:r w:rsidRPr="00B71877">
        <w:rPr>
          <w:rFonts w:cs="Arial"/>
          <w:b w:val="0"/>
          <w:bCs w:val="0"/>
          <w:color w:val="auto"/>
          <w:lang w:val="es-AR"/>
        </w:rPr>
        <w:br/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public void atacar(int mouseX, int mouseY) {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    // Crear proyectil hacia posición mouse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}</w:t>
      </w:r>
      <w:r w:rsidRPr="00B71877">
        <w:rPr>
          <w:rFonts w:cs="Arial"/>
          <w:b w:val="0"/>
          <w:bCs w:val="0"/>
          <w:color w:val="auto"/>
          <w:lang w:val="es-AR"/>
        </w:rPr>
        <w:br/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public void recibirDaño(int cantidad) {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    vida -= cantidad;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    if (vida &lt;= 0) {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        // Morir o reiniciar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    }</w:t>
      </w:r>
      <w:r w:rsidRPr="00B71877">
        <w:rPr>
          <w:rFonts w:cs="Arial"/>
          <w:b w:val="0"/>
          <w:bCs w:val="0"/>
          <w:color w:val="auto"/>
          <w:lang w:val="es-AR"/>
        </w:rPr>
        <w:br/>
        <w:t xml:space="preserve">    }</w:t>
      </w:r>
      <w:r w:rsidRPr="00B71877">
        <w:rPr>
          <w:rFonts w:cs="Arial"/>
          <w:b w:val="0"/>
          <w:bCs w:val="0"/>
          <w:color w:val="auto"/>
          <w:lang w:val="es-AR"/>
        </w:rPr>
        <w:br/>
        <w:t>}</w:t>
      </w:r>
      <w:r w:rsidRPr="00B71877">
        <w:rPr>
          <w:rFonts w:cs="Arial"/>
          <w:b w:val="0"/>
          <w:bCs w:val="0"/>
          <w:color w:val="auto"/>
          <w:lang w:val="es-AR"/>
        </w:rPr>
        <w:br/>
      </w:r>
    </w:p>
    <w:p w:rsidR="00BC345F" w:rsidRPr="00B71877" w:rsidRDefault="00000000">
      <w:pPr>
        <w:pStyle w:val="Ttulo1"/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Conclusiones</w:t>
      </w:r>
    </w:p>
    <w:p w:rsidR="00BC345F" w:rsidRPr="00B71877" w:rsidRDefault="00307F34">
      <w:pPr>
        <w:rPr>
          <w:rFonts w:ascii="Times New Roman" w:hAnsi="Times New Roman" w:cs="Times New Roman"/>
          <w:lang w:val="es-AR"/>
        </w:rPr>
      </w:pPr>
      <w:r w:rsidRPr="00B71877">
        <w:rPr>
          <w:rFonts w:ascii="Times New Roman" w:hAnsi="Times New Roman" w:cs="Times New Roman"/>
          <w:lang w:val="es-AR"/>
        </w:rPr>
        <w:t>Durante el desarrollo de este juego, pudimos</w:t>
      </w:r>
      <w:r w:rsidR="00000000" w:rsidRPr="00B71877">
        <w:rPr>
          <w:rFonts w:ascii="Times New Roman" w:hAnsi="Times New Roman" w:cs="Times New Roman"/>
          <w:lang w:val="es-AR"/>
        </w:rPr>
        <w:t xml:space="preserve"> profundizar en conceptos fundamentales de programación orientad</w:t>
      </w:r>
      <w:r w:rsidRPr="00B71877">
        <w:rPr>
          <w:rFonts w:ascii="Times New Roman" w:hAnsi="Times New Roman" w:cs="Times New Roman"/>
          <w:lang w:val="es-AR"/>
        </w:rPr>
        <w:t>os</w:t>
      </w:r>
      <w:r w:rsidR="00000000" w:rsidRPr="00B71877">
        <w:rPr>
          <w:rFonts w:ascii="Times New Roman" w:hAnsi="Times New Roman" w:cs="Times New Roman"/>
          <w:lang w:val="es-AR"/>
        </w:rPr>
        <w:t xml:space="preserve"> a objetos, manejo de gráficos y animaciones, así como la lógica de interacción entre objetos del juego. </w:t>
      </w:r>
      <w:r w:rsidRPr="00B71877">
        <w:rPr>
          <w:rFonts w:ascii="Times New Roman" w:hAnsi="Times New Roman" w:cs="Times New Roman"/>
          <w:lang w:val="es-AR"/>
        </w:rPr>
        <w:t>A pesar de que nos costó poder dominar ciertos conceptos, pudimos finalmente aprender</w:t>
      </w:r>
      <w:r w:rsidR="00000000" w:rsidRPr="00B71877">
        <w:rPr>
          <w:rFonts w:ascii="Times New Roman" w:hAnsi="Times New Roman" w:cs="Times New Roman"/>
          <w:lang w:val="es-AR"/>
        </w:rPr>
        <w:t xml:space="preserve"> a manejar la carga y gestión de recursos,</w:t>
      </w:r>
      <w:r w:rsidRPr="00B71877">
        <w:rPr>
          <w:rFonts w:ascii="Times New Roman" w:hAnsi="Times New Roman" w:cs="Times New Roman"/>
          <w:lang w:val="es-AR"/>
        </w:rPr>
        <w:t xml:space="preserve"> </w:t>
      </w:r>
      <w:r w:rsidR="00000000" w:rsidRPr="00B71877">
        <w:rPr>
          <w:rFonts w:ascii="Times New Roman" w:hAnsi="Times New Roman" w:cs="Times New Roman"/>
          <w:lang w:val="es-AR"/>
        </w:rPr>
        <w:t>implementación de colisiones y control de estados. El proyecto resultó una experiencia valiosa para entender la arquitectura de un juego 2D y el uso de herramientas Java.</w:t>
      </w:r>
    </w:p>
    <w:sectPr w:rsidR="00BC345F" w:rsidRPr="00B71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AFD3D44"/>
    <w:multiLevelType w:val="hybridMultilevel"/>
    <w:tmpl w:val="7576B526"/>
    <w:lvl w:ilvl="0" w:tplc="2796F2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23290">
    <w:abstractNumId w:val="8"/>
  </w:num>
  <w:num w:numId="2" w16cid:durableId="2052874340">
    <w:abstractNumId w:val="6"/>
  </w:num>
  <w:num w:numId="3" w16cid:durableId="1752312842">
    <w:abstractNumId w:val="5"/>
  </w:num>
  <w:num w:numId="4" w16cid:durableId="1024136547">
    <w:abstractNumId w:val="4"/>
  </w:num>
  <w:num w:numId="5" w16cid:durableId="419066188">
    <w:abstractNumId w:val="7"/>
  </w:num>
  <w:num w:numId="6" w16cid:durableId="273296218">
    <w:abstractNumId w:val="3"/>
  </w:num>
  <w:num w:numId="7" w16cid:durableId="1701316335">
    <w:abstractNumId w:val="2"/>
  </w:num>
  <w:num w:numId="8" w16cid:durableId="1317302569">
    <w:abstractNumId w:val="1"/>
  </w:num>
  <w:num w:numId="9" w16cid:durableId="778646482">
    <w:abstractNumId w:val="0"/>
  </w:num>
  <w:num w:numId="10" w16cid:durableId="302198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7F7E"/>
    <w:rsid w:val="0029639D"/>
    <w:rsid w:val="00307F34"/>
    <w:rsid w:val="00326F90"/>
    <w:rsid w:val="00567CBE"/>
    <w:rsid w:val="00AA1D8D"/>
    <w:rsid w:val="00B47730"/>
    <w:rsid w:val="00B71877"/>
    <w:rsid w:val="00BC34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2B408A"/>
  <w14:defaultImageDpi w14:val="300"/>
  <w15:docId w15:val="{43D6639C-7FE7-4D97-9D66-5A758DF0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843</Words>
  <Characters>4638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valentino muto</cp:lastModifiedBy>
  <cp:revision>2</cp:revision>
  <dcterms:created xsi:type="dcterms:W3CDTF">2025-06-02T04:49:00Z</dcterms:created>
  <dcterms:modified xsi:type="dcterms:W3CDTF">2025-06-02T04:49:00Z</dcterms:modified>
  <cp:category/>
</cp:coreProperties>
</file>